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BC6" w:rsidRDefault="00545BC6" w:rsidP="00545BC6">
      <w:pPr>
        <w:pStyle w:val="RecipientAddress"/>
      </w:pPr>
      <w:fldSimple w:instr=" DATE \@ &quot;MMMM d, yyyy&quot; ">
        <w:r>
          <w:rPr>
            <w:noProof/>
          </w:rPr>
          <w:t>January 27, 2010</w:t>
        </w:r>
      </w:fldSimple>
    </w:p>
    <w:p w:rsidR="00545BC6" w:rsidRDefault="00545BC6" w:rsidP="00545BC6">
      <w:pPr>
        <w:pStyle w:val="RecipientAddress"/>
      </w:pPr>
    </w:p>
    <w:p w:rsidR="00545BC6" w:rsidRDefault="00545BC6" w:rsidP="00545BC6">
      <w:pPr>
        <w:pStyle w:val="RecipientAddress"/>
      </w:pPr>
    </w:p>
    <w:p w:rsidR="00545BC6" w:rsidRDefault="00545BC6" w:rsidP="00545BC6">
      <w:pPr>
        <w:pStyle w:val="RecipientAddress"/>
      </w:pPr>
    </w:p>
    <w:p w:rsidR="0021430B" w:rsidRDefault="00AC79D9" w:rsidP="00643A94">
      <w:pPr>
        <w:pStyle w:val="SenderAddress"/>
      </w:pPr>
      <w:r>
        <w:t>Stephen Whitlock</w:t>
      </w:r>
    </w:p>
    <w:p w:rsidR="00FD5F91" w:rsidRDefault="00AC79D9" w:rsidP="00643A94">
      <w:pPr>
        <w:pStyle w:val="SenderAddress"/>
      </w:pPr>
      <w:r>
        <w:t>1601 Maple Street</w:t>
      </w:r>
    </w:p>
    <w:p w:rsidR="00FD5F91" w:rsidRDefault="00AC79D9" w:rsidP="00643A94">
      <w:pPr>
        <w:pStyle w:val="SenderAddress"/>
      </w:pPr>
      <w:r>
        <w:t>Carrollton, GA  30118</w:t>
      </w:r>
    </w:p>
    <w:p w:rsidR="00545BC6" w:rsidRDefault="00545BC6" w:rsidP="00FD5F91">
      <w:pPr>
        <w:pStyle w:val="RecipientAddress"/>
      </w:pPr>
    </w:p>
    <w:p w:rsidR="007D11FB" w:rsidRDefault="00AC79D9" w:rsidP="00FD5F91">
      <w:pPr>
        <w:pStyle w:val="RecipientAddress"/>
        <w:rPr>
          <w:bCs/>
        </w:rPr>
      </w:pPr>
      <w:r w:rsidRPr="007D11FB">
        <w:t xml:space="preserve">Re:  </w:t>
      </w:r>
      <w:r w:rsidR="007D11FB">
        <w:tab/>
      </w:r>
      <w:r w:rsidRPr="007D11FB">
        <w:t xml:space="preserve">Letter of Recommendation for Laquala Coleman </w:t>
      </w:r>
      <w:r w:rsidR="00545BC6" w:rsidRPr="007D11FB">
        <w:t xml:space="preserve">for </w:t>
      </w:r>
      <w:r w:rsidR="00545BC6" w:rsidRPr="007D11FB">
        <w:rPr>
          <w:bCs/>
        </w:rPr>
        <w:t xml:space="preserve">The James C. Grimm </w:t>
      </w:r>
    </w:p>
    <w:p w:rsidR="00AC79D9" w:rsidRPr="007D11FB" w:rsidRDefault="007D11FB" w:rsidP="00FD5F91">
      <w:pPr>
        <w:pStyle w:val="RecipientAddress"/>
      </w:pPr>
      <w:r>
        <w:rPr>
          <w:bCs/>
        </w:rPr>
        <w:tab/>
      </w:r>
      <w:r w:rsidR="00545BC6" w:rsidRPr="007D11FB">
        <w:rPr>
          <w:bCs/>
        </w:rPr>
        <w:t>Outstanding New Professional Award</w:t>
      </w:r>
    </w:p>
    <w:p w:rsidR="00D27A70" w:rsidRDefault="00D27A70" w:rsidP="00852CDA">
      <w:pPr>
        <w:pStyle w:val="Salutation"/>
      </w:pPr>
      <w:r>
        <w:t>Dear</w:t>
      </w:r>
      <w:r w:rsidRPr="00C87022">
        <w:t xml:space="preserve"> </w:t>
      </w:r>
      <w:r w:rsidR="00545BC6">
        <w:t>Selection Committee</w:t>
      </w:r>
      <w:r>
        <w:t>:</w:t>
      </w:r>
    </w:p>
    <w:p w:rsidR="00545BC6" w:rsidRDefault="003C281E" w:rsidP="003C281E">
      <w:pPr>
        <w:pStyle w:val="BodyText"/>
      </w:pPr>
      <w:r w:rsidRPr="003C281E">
        <w:t xml:space="preserve">It is with great pleasure that I recommend </w:t>
      </w:r>
      <w:r w:rsidR="00AC79D9">
        <w:t xml:space="preserve">Laquala Coleman for </w:t>
      </w:r>
      <w:r w:rsidR="00545BC6">
        <w:t xml:space="preserve">The James C. Grimm Outstanding New Professional Award.  </w:t>
      </w:r>
      <w:r w:rsidRPr="003C281E">
        <w:t xml:space="preserve">I have known </w:t>
      </w:r>
      <w:r w:rsidR="00802AFF">
        <w:t>her</w:t>
      </w:r>
      <w:r w:rsidRPr="003C281E">
        <w:t xml:space="preserve"> for</w:t>
      </w:r>
      <w:r w:rsidR="00AC79D9">
        <w:t xml:space="preserve"> over </w:t>
      </w:r>
      <w:r w:rsidR="00545BC6">
        <w:t xml:space="preserve">five </w:t>
      </w:r>
      <w:r w:rsidR="00AC79D9">
        <w:t>years now</w:t>
      </w:r>
      <w:r w:rsidR="00545BC6">
        <w:t xml:space="preserve">, two of which she has worked directly for in the Department of Housing and Residence Life here at the University of West Georgia (UWG). </w:t>
      </w:r>
    </w:p>
    <w:p w:rsidR="00545BC6" w:rsidRDefault="00545BC6" w:rsidP="003C281E">
      <w:pPr>
        <w:pStyle w:val="BodyText"/>
      </w:pPr>
      <w:r>
        <w:t>L</w:t>
      </w:r>
      <w:r w:rsidR="00AC79D9">
        <w:t>aquala</w:t>
      </w:r>
      <w:r w:rsidR="00802AFF">
        <w:t xml:space="preserve"> </w:t>
      </w:r>
      <w:r w:rsidR="003C281E" w:rsidRPr="003C281E">
        <w:t xml:space="preserve">has always displayed a high degree of integrity, responsibility, and ambition. </w:t>
      </w:r>
      <w:r w:rsidR="00802AFF">
        <w:t>She</w:t>
      </w:r>
      <w:r w:rsidR="003C281E" w:rsidRPr="003C281E">
        <w:t xml:space="preserve"> is definitely a leader rather than a follower. </w:t>
      </w:r>
      <w:r>
        <w:t>Laquala began at UWG as a Residence Life Coordinator and after one year in that position, interviewed for the newly developed Area Coordinator position and earned an offer to join the central staff team here at UWG at which she accepted.  This position has helped her gain new leadership skills at which she has excelled at, taking on new tasks professional each and every day.  Besides her undergraduate experience in Residence Life, this is only Laquala’s second year as a professional in this field.</w:t>
      </w:r>
    </w:p>
    <w:p w:rsidR="00545BC6" w:rsidRDefault="00802AFF" w:rsidP="003C281E">
      <w:pPr>
        <w:pStyle w:val="BodyText"/>
      </w:pPr>
      <w:r>
        <w:t>Sh</w:t>
      </w:r>
      <w:r w:rsidR="003C281E" w:rsidRPr="003C281E">
        <w:t>e is also a</w:t>
      </w:r>
      <w:r w:rsidR="00545BC6">
        <w:t xml:space="preserve">n extremely </w:t>
      </w:r>
      <w:r w:rsidR="003C281E" w:rsidRPr="003C281E">
        <w:t xml:space="preserve">dependable team player. </w:t>
      </w:r>
      <w:r>
        <w:t>Her</w:t>
      </w:r>
      <w:r w:rsidR="003C281E" w:rsidRPr="003C281E">
        <w:t xml:space="preserve"> good judgment and mature outlook ensure a logical and practical approach to </w:t>
      </w:r>
      <w:r>
        <w:t>her</w:t>
      </w:r>
      <w:r w:rsidR="003C281E" w:rsidRPr="003C281E">
        <w:t xml:space="preserve"> endeavors.</w:t>
      </w:r>
      <w:r w:rsidR="00AC79D9">
        <w:t xml:space="preserve">  </w:t>
      </w:r>
      <w:r w:rsidR="00545BC6">
        <w:t>Laquala has an excellent ability to relate to students and staff at every level, changing her communication and presentation skills to match the environment she is placed in.  She is successful with every project she takes on and supervises them with the highest of expectations.</w:t>
      </w:r>
    </w:p>
    <w:p w:rsidR="00272AE7" w:rsidRDefault="00545BC6" w:rsidP="003C281E">
      <w:pPr>
        <w:pStyle w:val="BodyText"/>
      </w:pPr>
      <w:r>
        <w:t xml:space="preserve">When I was asked to support the nomination of </w:t>
      </w:r>
      <w:r w:rsidR="00AC79D9">
        <w:t>Laquala</w:t>
      </w:r>
      <w:r w:rsidR="003C281E" w:rsidRPr="003C281E">
        <w:t xml:space="preserve"> </w:t>
      </w:r>
      <w:r>
        <w:t xml:space="preserve">for The James C. Grimm Outstanding New Professional Award, I immediately acknowledged what a great recommendation this would be and </w:t>
      </w:r>
      <w:r w:rsidR="007D11FB">
        <w:t>agreed to write this letter of support.  Laquala is destined to be a great Housing professional and would make a wonderful recipient of this prestigious award.</w:t>
      </w:r>
    </w:p>
    <w:p w:rsidR="00FD5F91" w:rsidRDefault="00D27A70" w:rsidP="00FD5F91">
      <w:pPr>
        <w:pStyle w:val="Closing"/>
      </w:pPr>
      <w:r>
        <w:t>Sincerely,</w:t>
      </w:r>
    </w:p>
    <w:p w:rsidR="00FD5F91" w:rsidRDefault="00AC79D9" w:rsidP="00FD5F91">
      <w:pPr>
        <w:pStyle w:val="Signature"/>
      </w:pPr>
      <w:r>
        <w:t>Stephen Whitlock</w:t>
      </w:r>
    </w:p>
    <w:p w:rsidR="003C281E" w:rsidRDefault="00AC79D9" w:rsidP="00AC79D9">
      <w:pPr>
        <w:pStyle w:val="Signature"/>
      </w:pPr>
      <w:r>
        <w:t xml:space="preserve">Director of </w:t>
      </w:r>
      <w:r w:rsidR="007D11FB">
        <w:t>Housing and Residence Life</w:t>
      </w:r>
    </w:p>
    <w:sectPr w:rsidR="003C281E" w:rsidSect="00CF13D7">
      <w:headerReference w:type="default" r:id="rId7"/>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284" w:rsidRDefault="00074284">
      <w:r>
        <w:separator/>
      </w:r>
    </w:p>
  </w:endnote>
  <w:endnote w:type="continuationSeparator" w:id="0">
    <w:p w:rsidR="00074284" w:rsidRDefault="000742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284" w:rsidRDefault="00074284">
      <w:r>
        <w:separator/>
      </w:r>
    </w:p>
  </w:footnote>
  <w:footnote w:type="continuationSeparator" w:id="0">
    <w:p w:rsidR="00074284" w:rsidRDefault="000742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6B0" w:rsidRPr="000B7DA8" w:rsidRDefault="0001543B" w:rsidP="000B7DA8">
    <w:pPr>
      <w:pStyle w:val="Header"/>
    </w:pPr>
    <w:r w:rsidRPr="000B7DA8">
      <w:fldChar w:fldCharType="begin"/>
    </w:r>
    <w:r w:rsidR="009836B0" w:rsidRPr="000B7DA8">
      <w:instrText>MACROBUTTON DoFieldClick [Recipient Name]</w:instrText>
    </w:r>
    <w:r w:rsidRPr="000B7DA8">
      <w:fldChar w:fldCharType="end"/>
    </w:r>
    <w:r w:rsidR="009836B0">
      <w:br/>
    </w:r>
    <w:fldSimple w:instr="CREATEDATE  \@ &quot;MMMM d, yyyy&quot;  \* MERGEFORMAT">
      <w:r w:rsidR="00765697">
        <w:rPr>
          <w:noProof/>
        </w:rPr>
        <w:t>May 25, 2009</w:t>
      </w:r>
    </w:fldSimple>
    <w:r w:rsidR="009836B0">
      <w:br/>
      <w:t xml:space="preserve">Page </w:t>
    </w:r>
    <w:r w:rsidRPr="000B7DA8">
      <w:rPr>
        <w:rStyle w:val="PageNumber"/>
      </w:rPr>
      <w:fldChar w:fldCharType="begin"/>
    </w:r>
    <w:r w:rsidR="009836B0" w:rsidRPr="000B7DA8">
      <w:rPr>
        <w:rStyle w:val="PageNumber"/>
      </w:rPr>
      <w:instrText>PAGE</w:instrText>
    </w:r>
    <w:r w:rsidRPr="000B7DA8">
      <w:rPr>
        <w:rStyle w:val="PageNumber"/>
      </w:rPr>
      <w:fldChar w:fldCharType="separate"/>
    </w:r>
    <w:r w:rsidR="009836B0">
      <w:rPr>
        <w:rStyle w:val="PageNumber"/>
        <w:noProof/>
      </w:rPr>
      <w:t>2</w:t>
    </w:r>
    <w:r w:rsidRPr="000B7DA8">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DE3D1F"/>
    <w:rsid w:val="0001543B"/>
    <w:rsid w:val="00074284"/>
    <w:rsid w:val="000B7DA8"/>
    <w:rsid w:val="000F2F1D"/>
    <w:rsid w:val="0013733D"/>
    <w:rsid w:val="00165240"/>
    <w:rsid w:val="001B0EB0"/>
    <w:rsid w:val="001C39C4"/>
    <w:rsid w:val="001C3B37"/>
    <w:rsid w:val="001D185A"/>
    <w:rsid w:val="00204EBD"/>
    <w:rsid w:val="0021430B"/>
    <w:rsid w:val="00255735"/>
    <w:rsid w:val="00267CC0"/>
    <w:rsid w:val="00272AE7"/>
    <w:rsid w:val="002F341B"/>
    <w:rsid w:val="00333A3F"/>
    <w:rsid w:val="003A65CF"/>
    <w:rsid w:val="003C281E"/>
    <w:rsid w:val="004029BF"/>
    <w:rsid w:val="00422D2C"/>
    <w:rsid w:val="00452DEA"/>
    <w:rsid w:val="004B5B67"/>
    <w:rsid w:val="00517A98"/>
    <w:rsid w:val="00530AAD"/>
    <w:rsid w:val="00545BC6"/>
    <w:rsid w:val="00575B10"/>
    <w:rsid w:val="005B2344"/>
    <w:rsid w:val="005F4F00"/>
    <w:rsid w:val="0061751D"/>
    <w:rsid w:val="006308D8"/>
    <w:rsid w:val="00643A94"/>
    <w:rsid w:val="00650B2F"/>
    <w:rsid w:val="006F02C2"/>
    <w:rsid w:val="007334AD"/>
    <w:rsid w:val="007347D7"/>
    <w:rsid w:val="00744147"/>
    <w:rsid w:val="00765697"/>
    <w:rsid w:val="00767097"/>
    <w:rsid w:val="007834BF"/>
    <w:rsid w:val="007C2960"/>
    <w:rsid w:val="007D03C5"/>
    <w:rsid w:val="007D11FB"/>
    <w:rsid w:val="007F303E"/>
    <w:rsid w:val="00800522"/>
    <w:rsid w:val="00801FF1"/>
    <w:rsid w:val="00802AFF"/>
    <w:rsid w:val="00852CDA"/>
    <w:rsid w:val="00876FF3"/>
    <w:rsid w:val="008C0A78"/>
    <w:rsid w:val="009321DF"/>
    <w:rsid w:val="00956F81"/>
    <w:rsid w:val="00981E11"/>
    <w:rsid w:val="009836B0"/>
    <w:rsid w:val="009A462A"/>
    <w:rsid w:val="009E1724"/>
    <w:rsid w:val="009F2F6E"/>
    <w:rsid w:val="009F34DD"/>
    <w:rsid w:val="00A46190"/>
    <w:rsid w:val="00AC79D9"/>
    <w:rsid w:val="00AE27A5"/>
    <w:rsid w:val="00B26817"/>
    <w:rsid w:val="00B76823"/>
    <w:rsid w:val="00BD0BBB"/>
    <w:rsid w:val="00C833FF"/>
    <w:rsid w:val="00CC2ADC"/>
    <w:rsid w:val="00CE2C65"/>
    <w:rsid w:val="00CF13D7"/>
    <w:rsid w:val="00D12684"/>
    <w:rsid w:val="00D27A70"/>
    <w:rsid w:val="00D3298A"/>
    <w:rsid w:val="00DE3D1F"/>
    <w:rsid w:val="00EA5EAF"/>
    <w:rsid w:val="00F07C74"/>
    <w:rsid w:val="00FD0588"/>
    <w:rsid w:val="00FD5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Strong">
    <w:name w:val="Strong"/>
    <w:basedOn w:val="DefaultParagraphFont"/>
    <w:uiPriority w:val="22"/>
    <w:qFormat/>
    <w:rsid w:val="00545BC6"/>
    <w:rPr>
      <w:b/>
      <w:bC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whitlock\Application%20Data\Microsoft\Templates\Formal%20character%20referen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character reference</Template>
  <TotalTime>3</TotalTime>
  <Pages>1</Pages>
  <Words>328</Words>
  <Characters>1690</Characters>
  <Application>Microsoft Office Word</Application>
  <DocSecurity>0</DocSecurity>
  <Lines>37</Lines>
  <Paragraphs>16</Paragraphs>
  <ScaleCrop>false</ScaleCrop>
  <HeadingPairs>
    <vt:vector size="2" baseType="variant">
      <vt:variant>
        <vt:lpstr>Title</vt:lpstr>
      </vt:variant>
      <vt:variant>
        <vt:i4>1</vt:i4>
      </vt:variant>
    </vt:vector>
  </HeadingPairs>
  <TitlesOfParts>
    <vt:vector size="1" baseType="lpstr">
      <vt:lpstr/>
    </vt:vector>
  </TitlesOfParts>
  <Manager/>
  <Company>McGraw-Hill</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Whitlock</dc:creator>
  <cp:keywords/>
  <dc:description/>
  <cp:lastModifiedBy>Stephen Whitlock</cp:lastModifiedBy>
  <cp:revision>2</cp:revision>
  <cp:lastPrinted>2009-05-25T15:03:00Z</cp:lastPrinted>
  <dcterms:created xsi:type="dcterms:W3CDTF">2010-01-28T03:01:00Z</dcterms:created>
  <dcterms:modified xsi:type="dcterms:W3CDTF">2010-01-28T03:01:00Z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TC062562661033</vt:lpwstr>
  </property>
</Properties>
</file>